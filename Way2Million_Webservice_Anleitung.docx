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Way2Million Webservice Anleitung</w:t>
      </w:r>
    </w:p>
    <w:p/>
    <w:p>
      <w:r>
        <w:t>Way2Million Webservice Anleitung</w:t>
      </w:r>
    </w:p>
    <w:p/>
    <w:p>
      <w:r>
        <w:t xml:space="preserve">Diese Anleitung führt durch die Erstellung des "Way2Million" Webservices mit Spring Boot. Der Service </w:t>
      </w:r>
    </w:p>
    <w:p>
      <w:r>
        <w:t xml:space="preserve">beinhaltet eine Zinseszinsberechnung und ein einfaches Logging, um die Aufrufanzahl des Services </w:t>
      </w:r>
    </w:p>
    <w:p>
      <w:r>
        <w:t>nachvollziehbar zu machen.</w:t>
      </w:r>
    </w:p>
    <w:p/>
    <w:p>
      <w:r>
        <w:t>1. Projekt aufsetzen</w:t>
      </w:r>
    </w:p>
    <w:p>
      <w:r>
        <w:t>- Gehe zu https://start.spring.io.</w:t>
      </w:r>
    </w:p>
    <w:p>
      <w:r>
        <w:t>- Wähle die folgenden Optionen:</w:t>
      </w:r>
    </w:p>
    <w:p>
      <w:r>
        <w:t xml:space="preserve">    - Project: Maven</w:t>
      </w:r>
    </w:p>
    <w:p>
      <w:r>
        <w:t xml:space="preserve">    - Language: Java</w:t>
      </w:r>
    </w:p>
    <w:p>
      <w:r>
        <w:t xml:space="preserve">    - Spring Boot: Neueste Version</w:t>
      </w:r>
    </w:p>
    <w:p>
      <w:r>
        <w:t xml:space="preserve">    - Group: com.example</w:t>
      </w:r>
    </w:p>
    <w:p>
      <w:r>
        <w:t xml:space="preserve">    - Artifact: Way2Million</w:t>
      </w:r>
    </w:p>
    <w:p>
      <w:r>
        <w:t xml:space="preserve">    - Name: Way2Million</w:t>
      </w:r>
    </w:p>
    <w:p>
      <w:r>
        <w:t xml:space="preserve">    - Packaging: Jar</w:t>
      </w:r>
    </w:p>
    <w:p>
      <w:r>
        <w:t xml:space="preserve">    - Java Version: Java 11 oder höher</w:t>
      </w:r>
    </w:p>
    <w:p>
      <w:r>
        <w:t>- Füge folgende Abhängigkeiten hinzu:</w:t>
      </w:r>
    </w:p>
    <w:p>
      <w:r>
        <w:t xml:space="preserve">    - Spring Web (für REST-Endpunkte)</w:t>
      </w:r>
    </w:p>
    <w:p>
      <w:r>
        <w:t xml:space="preserve">    - Spring Boot Actuator (optional für Monitoring)</w:t>
      </w:r>
    </w:p>
    <w:p>
      <w:r>
        <w:t xml:space="preserve">    - Spring Boot DevTools (optional für Entwicklung)</w:t>
      </w:r>
    </w:p>
    <w:p>
      <w:r>
        <w:t>- Klicke auf Generate und entpacke das heruntergeladene Projekt.</w:t>
      </w:r>
    </w:p>
    <w:p/>
    <w:p>
      <w:r>
        <w:t>2. Hauptklasse erstellen</w:t>
      </w:r>
    </w:p>
    <w:p>
      <w:r>
        <w:t>Die generierte Hauptklasse Way2MillionApplication wird automatisch angelegt und startet die Spring-Boot-Anwendung:</w:t>
      </w:r>
    </w:p>
    <w:p/>
    <w:p>
      <w:r>
        <w:t>```java</w:t>
      </w:r>
    </w:p>
    <w:p>
      <w:r>
        <w:t>package com.example.Way2Million;</w:t>
      </w:r>
    </w:p>
    <w:p/>
    <w:p>
      <w:r>
        <w:t>import org.springframework.boot.SpringApplication;</w:t>
      </w:r>
    </w:p>
    <w:p>
      <w:r>
        <w:t>import org.springframework.boot.autoconfigure.SpringBootApplication;</w:t>
      </w:r>
    </w:p>
    <w:p/>
    <w:p>
      <w:r>
        <w:t>@SpringBootApplication</w:t>
      </w:r>
    </w:p>
    <w:p>
      <w:r>
        <w:t>public class Way2MillionApplication {</w:t>
      </w:r>
    </w:p>
    <w:p>
      <w:r>
        <w:t xml:space="preserve">    public static void main(String[] args) {</w:t>
      </w:r>
    </w:p>
    <w:p>
      <w:r>
        <w:t xml:space="preserve">        SpringApplication.run(Way2MillionApplication.class, args);</w:t>
      </w:r>
    </w:p>
    <w:p>
      <w:r>
        <w:t xml:space="preserve">    }</w:t>
      </w:r>
    </w:p>
    <w:p>
      <w:r>
        <w:t>}</w:t>
      </w:r>
    </w:p>
    <w:p>
      <w:r>
        <w:t>```</w:t>
      </w:r>
    </w:p>
    <w:p/>
    <w:p>
      <w:r>
        <w:t>3. Controller für den Zinseszinsrechner erstellen</w:t>
      </w:r>
    </w:p>
    <w:p>
      <w:r>
        <w:t>Erstelle einen Controller, der einen Endpunkt zur Berechnung des Zinseszinses bietet.</w:t>
      </w:r>
    </w:p>
    <w:p/>
    <w:p>
      <w:r>
        <w:t>Erstelle eine neue Datei InterestCalculatorController.java im Paket com.example.Way2Million.controller.</w:t>
      </w:r>
    </w:p>
    <w:p/>
    <w:p>
      <w:r>
        <w:t>```java</w:t>
      </w:r>
    </w:p>
    <w:p>
      <w:r>
        <w:t>package com.example.Way2Million.controller;</w:t>
      </w:r>
    </w:p>
    <w:p/>
    <w:p>
      <w:r>
        <w:t>import org.springframework.web.bind.annotation.GetMapping;</w:t>
      </w:r>
    </w:p>
    <w:p>
      <w:r>
        <w:t>import org.springframework.web.bind.annotation.RequestParam;</w:t>
      </w:r>
    </w:p>
    <w:p>
      <w:r>
        <w:t>import org.springframework.web.bind.annotation.RestController;</w:t>
      </w:r>
    </w:p>
    <w:p/>
    <w:p>
      <w:r>
        <w:t>@RestController</w:t>
      </w:r>
    </w:p>
    <w:p>
      <w:r>
        <w:t>public class InterestCalculatorController {</w:t>
      </w:r>
    </w:p>
    <w:p/>
    <w:p>
      <w:r>
        <w:t xml:space="preserve">    @GetMapping("/calculate")</w:t>
      </w:r>
    </w:p>
    <w:p>
      <w:r>
        <w:t xml:space="preserve">    public String calculate(</w:t>
      </w:r>
    </w:p>
    <w:p>
      <w:r>
        <w:t xml:space="preserve">            @RequestParam double principal,</w:t>
      </w:r>
    </w:p>
    <w:p>
      <w:r>
        <w:t xml:space="preserve">            @RequestParam double rate,</w:t>
      </w:r>
    </w:p>
    <w:p>
      <w:r>
        <w:t xml:space="preserve">            @RequestParam int years) {</w:t>
      </w:r>
    </w:p>
    <w:p/>
    <w:p>
      <w:r>
        <w:t xml:space="preserve">        double amount = principal * Math.pow((1 + rate / 100), years);</w:t>
      </w:r>
    </w:p>
    <w:p>
      <w:r>
        <w:t xml:space="preserve">        return String.format("Nach %d Jahren beträgt das Guthaben: %.2f", years, amount);</w:t>
      </w:r>
    </w:p>
    <w:p>
      <w:r>
        <w:t xml:space="preserve">    }</w:t>
      </w:r>
    </w:p>
    <w:p>
      <w:r>
        <w:t>}</w:t>
      </w:r>
    </w:p>
    <w:p>
      <w:r>
        <w:t>```</w:t>
      </w:r>
    </w:p>
    <w:p/>
    <w:p>
      <w:r>
        <w:t>4. Logging für Aufrufzählung hinzufügen</w:t>
      </w:r>
    </w:p>
    <w:p>
      <w:r>
        <w:t>Um zu verfolgen, wie oft der Webservice aufgerufen wurde, fügen wir einen Interceptor und einen Logger hinzu.</w:t>
      </w:r>
    </w:p>
    <w:p/>
    <w:p>
      <w:r>
        <w:t>RequestCountingInterceptor:</w:t>
      </w:r>
    </w:p>
    <w:p/>
    <w:p>
      <w:r>
        <w:t>Erstelle eine neue Datei RequestCountingInterceptor.java im Paket com.example.Way2Million.interceptor.</w:t>
      </w:r>
    </w:p>
    <w:p/>
    <w:p>
      <w:r>
        <w:t>```java</w:t>
      </w:r>
    </w:p>
    <w:p>
      <w:r>
        <w:t>package com.example.Way2Million.interceptor;</w:t>
      </w:r>
    </w:p>
    <w:p/>
    <w:p>
      <w:r>
        <w:t>import org.springframework.stereotype.Component;</w:t>
      </w:r>
    </w:p>
    <w:p>
      <w:r>
        <w:t>import org.springframework.web.servlet.HandlerInterceptor;</w:t>
      </w:r>
    </w:p>
    <w:p>
      <w:r>
        <w:t>import javax.servlet.http.HttpServletRequest;</w:t>
      </w:r>
    </w:p>
    <w:p>
      <w:r>
        <w:t>import javax.servlet.http.HttpServletResponse;</w:t>
      </w:r>
    </w:p>
    <w:p/>
    <w:p>
      <w:r>
        <w:t>@Component</w:t>
      </w:r>
    </w:p>
    <w:p>
      <w:r>
        <w:t>public class RequestCountingInterceptor implements HandlerInterceptor {</w:t>
      </w:r>
    </w:p>
    <w:p/>
    <w:p>
      <w:r>
        <w:t xml:space="preserve">    private int requestCount = 0;</w:t>
      </w:r>
    </w:p>
    <w:p/>
    <w:p>
      <w:r>
        <w:t xml:space="preserve">    @Override</w:t>
      </w:r>
    </w:p>
    <w:p>
      <w:r>
        <w:t xml:space="preserve">    public boolean preHandle(HttpServletRequest request, HttpServletResponse response, Object handler) {</w:t>
      </w:r>
    </w:p>
    <w:p>
      <w:r>
        <w:t xml:space="preserve">        requestCount++;</w:t>
      </w:r>
    </w:p>
    <w:p>
      <w:r>
        <w:t xml:space="preserve">        System.out.println("Webservice aufgerufen: " + requestCount + " Mal");</w:t>
      </w:r>
    </w:p>
    <w:p>
      <w:r>
        <w:t xml:space="preserve">        return true;</w:t>
      </w:r>
    </w:p>
    <w:p>
      <w:r>
        <w:t xml:space="preserve">    }</w:t>
      </w:r>
    </w:p>
    <w:p/>
    <w:p>
      <w:r>
        <w:t xml:space="preserve">    public int getRequestCount() {</w:t>
      </w:r>
    </w:p>
    <w:p>
      <w:r>
        <w:t xml:space="preserve">        return requestCount;</w:t>
      </w:r>
    </w:p>
    <w:p>
      <w:r>
        <w:t xml:space="preserve">    }</w:t>
      </w:r>
    </w:p>
    <w:p>
      <w:r>
        <w:t>}</w:t>
      </w:r>
    </w:p>
    <w:p>
      <w:r>
        <w:t>```</w:t>
      </w:r>
    </w:p>
    <w:p/>
    <w:p>
      <w:r>
        <w:t>WebConfig.java:</w:t>
      </w:r>
    </w:p>
    <w:p/>
    <w:p>
      <w:r>
        <w:t>```java</w:t>
      </w:r>
    </w:p>
    <w:p>
      <w:r>
        <w:t>package com.example.Way2Million.config;</w:t>
      </w:r>
    </w:p>
    <w:p/>
    <w:p>
      <w:r>
        <w:t>import com.example.Way2Million.interceptor.RequestCountingInterceptor;</w:t>
      </w:r>
    </w:p>
    <w:p>
      <w:r>
        <w:t>import org.springframework.beans.factory.annotation.Autowired;</w:t>
      </w:r>
    </w:p>
    <w:p>
      <w:r>
        <w:t>import org.springframework.context.annotation.Configuration;</w:t>
      </w:r>
    </w:p>
    <w:p>
      <w:r>
        <w:t>import org.springframework.web.servlet.config.annotation.InterceptorRegistry;</w:t>
      </w:r>
    </w:p>
    <w:p>
      <w:r>
        <w:t>import org.springframework.web.servlet.config.annotation.WebMvcConfigurer;</w:t>
      </w:r>
    </w:p>
    <w:p/>
    <w:p>
      <w:r>
        <w:t>@Configuration</w:t>
      </w:r>
    </w:p>
    <w:p>
      <w:r>
        <w:t>public class WebConfig implements WebMvcConfigurer {</w:t>
      </w:r>
    </w:p>
    <w:p/>
    <w:p>
      <w:r>
        <w:t xml:space="preserve">    @Autowired</w:t>
      </w:r>
    </w:p>
    <w:p>
      <w:r>
        <w:t xml:space="preserve">    private RequestCountingInterceptor requestCountingInterceptor;</w:t>
      </w:r>
    </w:p>
    <w:p/>
    <w:p>
      <w:r>
        <w:t xml:space="preserve">    @Override</w:t>
      </w:r>
    </w:p>
    <w:p>
      <w:r>
        <w:t xml:space="preserve">    public void addInterceptors(InterceptorRegistry registry) {</w:t>
      </w:r>
    </w:p>
    <w:p>
      <w:r>
        <w:t xml:space="preserve">        registry.addInterceptor(requestCountingInterceptor);</w:t>
      </w:r>
    </w:p>
    <w:p>
      <w:r>
        <w:t xml:space="preserve">    }</w:t>
      </w:r>
    </w:p>
    <w:p>
      <w:r>
        <w:t>}</w:t>
      </w:r>
    </w:p>
    <w:p>
      <w:r>
        <w:t>```</w:t>
      </w:r>
    </w:p>
    <w:p/>
    <w:p>
      <w:r>
        <w:t>5. Testklasse für den Interceptor erstellen</w:t>
      </w:r>
    </w:p>
    <w:p>
      <w:r>
        <w:t>Erstelle eine Testklasse RequestCountingInterceptorTest.java unter src/test/java/com/example/Way2Million/interceptor.</w:t>
      </w:r>
    </w:p>
    <w:p/>
    <w:p>
      <w:r>
        <w:t>```java</w:t>
      </w:r>
    </w:p>
    <w:p>
      <w:r>
        <w:t>package com.example.Way2Million.interceptor;</w:t>
      </w:r>
    </w:p>
    <w:p/>
    <w:p>
      <w:r>
        <w:t>import static org.junit.jupiter.api.Assertions.assertEquals;</w:t>
      </w:r>
    </w:p>
    <w:p/>
    <w:p>
      <w:r>
        <w:t>import org.junit.jupiter.api.BeforeEach;</w:t>
      </w:r>
    </w:p>
    <w:p>
      <w:r>
        <w:t>import org.junit.jupiter.api.Test;</w:t>
      </w:r>
    </w:p>
    <w:p>
      <w:r>
        <w:t>import org.springframework.mock.web.MockHttpServletRequest;</w:t>
      </w:r>
    </w:p>
    <w:p>
      <w:r>
        <w:t>import org.springframework.mock.web.MockHttpServletResponse;</w:t>
      </w:r>
    </w:p>
    <w:p/>
    <w:p>
      <w:r>
        <w:t>public class RequestCountingInterceptorTest {</w:t>
      </w:r>
    </w:p>
    <w:p/>
    <w:p>
      <w:r>
        <w:t xml:space="preserve">    private RequestCountingInterceptor requestCountingInterceptor;</w:t>
      </w:r>
    </w:p>
    <w:p/>
    <w:p>
      <w:r>
        <w:t xml:space="preserve">    @BeforeEach</w:t>
      </w:r>
    </w:p>
    <w:p>
      <w:r>
        <w:t xml:space="preserve">    public void setUp() {</w:t>
      </w:r>
    </w:p>
    <w:p>
      <w:r>
        <w:t xml:space="preserve">        requestCountingInterceptor = new RequestCountingInterceptor();</w:t>
      </w:r>
    </w:p>
    <w:p>
      <w:r>
        <w:t xml:space="preserve">    }</w:t>
      </w:r>
    </w:p>
    <w:p/>
    <w:p>
      <w:r>
        <w:t xml:space="preserve">    @Test</w:t>
      </w:r>
    </w:p>
    <w:p>
      <w:r>
        <w:t xml:space="preserve">    public void testRequestCountIncreasesOnEachRequest() throws Exception {</w:t>
      </w:r>
    </w:p>
    <w:p>
      <w:r>
        <w:t xml:space="preserve">        MockHttpServletRequest request = new MockHttpServletRequest();</w:t>
      </w:r>
    </w:p>
    <w:p>
      <w:r>
        <w:t xml:space="preserve">        MockHttpServletResponse response = new MockHttpServletResponse();</w:t>
      </w:r>
    </w:p>
    <w:p>
      <w:r>
        <w:t xml:space="preserve">        Object handler = new Object();</w:t>
      </w:r>
    </w:p>
    <w:p/>
    <w:p>
      <w:r>
        <w:t xml:space="preserve">        requestCountingInterceptor.preHandle(request, response, handler);</w:t>
      </w:r>
    </w:p>
    <w:p>
      <w:r>
        <w:t xml:space="preserve">        assertEquals(1, requestCountingInterceptor.getRequestCount());</w:t>
      </w:r>
    </w:p>
    <w:p/>
    <w:p>
      <w:r>
        <w:t xml:space="preserve">        requestCountingInterceptor.preHandle(request, response, handler);</w:t>
      </w:r>
    </w:p>
    <w:p>
      <w:r>
        <w:t xml:space="preserve">        assertEquals(2, requestCountingInterceptor.getRequestCount());</w:t>
      </w:r>
    </w:p>
    <w:p>
      <w:r>
        <w:t xml:space="preserve">    }</w:t>
      </w:r>
    </w:p>
    <w:p>
      <w:r>
        <w:t>}</w:t>
      </w:r>
    </w:p>
    <w:p>
      <w:r>
        <w:t>```</w:t>
      </w:r>
    </w:p>
    <w:p/>
    <w:p>
      <w:r>
        <w:t>6. Anwendung starten</w:t>
      </w:r>
    </w:p>
    <w:p>
      <w:r>
        <w:t>Starte die Anwendung über deine IDE oder das Terminal:</w:t>
      </w:r>
    </w:p>
    <w:p>
      <w:r>
        <w:t>```bash</w:t>
      </w:r>
    </w:p>
    <w:p>
      <w:r>
        <w:t>mvn spring-boot:run</w:t>
      </w:r>
    </w:p>
    <w:p>
      <w:r>
        <w:t>```</w:t>
      </w:r>
    </w:p>
    <w:p/>
    <w:p>
      <w:r>
        <w:t>Aufruf des Webservices:</w:t>
      </w:r>
    </w:p>
    <w:p>
      <w:r>
        <w:t>Rufe die API im Browser oder einem REST-Client wie Postman auf:</w:t>
      </w:r>
    </w:p>
    <w:p>
      <w:r>
        <w:t>http://localhost:8080/calculate?principal=10000&amp;rate=5&amp;years=10</w:t>
      </w:r>
    </w:p>
    <w:p/>
    <w:p>
      <w:r>
        <w:t>Diese URL berechnet den Endbetrag bei einem Startkapital von 10.000, einem Zinssatz von 5% und einer Laufzeit von 10 Jahren.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